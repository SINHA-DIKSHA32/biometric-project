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Biometric-Based Emergency Patient Record Retrieval System</w:t>
      </w:r>
    </w:p>
    <w:p>
      <w:pPr>
        <w:pStyle w:val="Heading1"/>
      </w:pPr>
      <w:r>
        <w:t>1. Project Overview</w:t>
      </w:r>
    </w:p>
    <w:p>
      <w:r>
        <w:t>This project is designed to retrieve emergency patient records using biometric fingerprint authentication. It simulates fingerprint scanning and retrieves corresponding patient data stored in an Oracle database. The system consists of a Flask-based Python backend and a simple HTML/JavaScript frontend.</w:t>
      </w:r>
    </w:p>
    <w:p>
      <w:pPr>
        <w:pStyle w:val="Heading1"/>
      </w:pPr>
      <w:r>
        <w:t>2. Tools &amp; Technologies Used</w:t>
      </w:r>
    </w:p>
    <w:p>
      <w:r>
        <w:t>- Oracle Database (SQL*Plus)</w:t>
        <w:br/>
        <w:t>- Python 3.10+</w:t>
        <w:br/>
        <w:t>- Flask Framework</w:t>
        <w:br/>
        <w:t>- cx_Oracle library</w:t>
        <w:br/>
        <w:t>- HTML, CSS, JavaScript</w:t>
        <w:br/>
        <w:t>- Windows OS and VS Code</w:t>
      </w:r>
    </w:p>
    <w:p>
      <w:pPr>
        <w:pStyle w:val="Heading1"/>
      </w:pPr>
      <w:r>
        <w:t>3. Project Folder Structure</w:t>
      </w:r>
    </w:p>
    <w:p>
      <w:r>
        <w:t>biometric_patient_system/</w:t>
        <w:br/>
        <w:t>├── backend/</w:t>
        <w:br/>
        <w:t>│   ├── app.py</w:t>
        <w:br/>
        <w:t>│   ├── db_config.py</w:t>
        <w:br/>
        <w:t>│   ├── biometric.py</w:t>
        <w:br/>
        <w:t>│   └── sample_fingerprint.bin</w:t>
        <w:br/>
        <w:t>├── frontend/</w:t>
        <w:br/>
        <w:t>│   ├── index.html</w:t>
        <w:br/>
        <w:t>│   ├── style.css</w:t>
        <w:br/>
        <w:t>│   └── script.js</w:t>
        <w:br/>
        <w:t>├── database/</w:t>
        <w:br/>
        <w:t>│   └── setup_oracle.sql</w:t>
        <w:br/>
        <w:t>└── README.md</w:t>
      </w:r>
    </w:p>
    <w:p>
      <w:pPr>
        <w:pStyle w:val="Heading1"/>
      </w:pPr>
      <w:r>
        <w:t>4. Backend Description</w:t>
      </w:r>
    </w:p>
    <w:p>
      <w:r>
        <w:t>The backend is built using Flask. It provides an endpoint '/scan' which simulates fingerprint scanning by reading a binary file and querying the Oracle database for a matching fingerprint template. If a match is found, patient data is returned as JSON.</w:t>
      </w:r>
    </w:p>
    <w:p>
      <w:pPr>
        <w:pStyle w:val="Heading1"/>
      </w:pPr>
      <w:r>
        <w:t>5. Frontend Description</w:t>
      </w:r>
    </w:p>
    <w:p>
      <w:r>
        <w:t>The frontend consists of an HTML page with a button that triggers the fingerprint scan request via JavaScript. The results are displayed dynamically in the browser. Styling is done using basic CSS.</w:t>
      </w:r>
    </w:p>
    <w:p>
      <w:pPr>
        <w:pStyle w:val="Heading1"/>
      </w:pPr>
      <w:r>
        <w:t>6. Oracle SQL Database Schema</w:t>
      </w:r>
    </w:p>
    <w:p>
      <w:r>
        <w:t>CREATE TABLE patients (</w:t>
        <w:br/>
        <w:t xml:space="preserve">    id NUMBER GENERATED BY DEFAULT AS IDENTITY PRIMARY KEY,</w:t>
        <w:br/>
        <w:t xml:space="preserve">    name VARCHAR2(100),</w:t>
        <w:br/>
        <w:t xml:space="preserve">    age NUMBER,</w:t>
        <w:br/>
        <w:t xml:space="preserve">    gender VARCHAR2(10),</w:t>
        <w:br/>
        <w:t xml:space="preserve">    medical_history CLOB,</w:t>
        <w:br/>
        <w:t xml:space="preserve">    fingerprint_template BLOB</w:t>
        <w:br/>
        <w:t>);</w:t>
        <w:br/>
        <w:br/>
        <w:t>CREATE TABLE access_log (</w:t>
        <w:br/>
        <w:t xml:space="preserve">    id NUMBER GENERATED BY DEFAULT AS IDENTITY PRIMARY KEY,</w:t>
        <w:br/>
        <w:t xml:space="preserve">    user_role VARCHAR2(50),</w:t>
        <w:br/>
        <w:t xml:space="preserve">    access_time TIMESTAMP DEFAULT CURRENT_TIMESTAMP,</w:t>
        <w:br/>
        <w:t xml:space="preserve">    action VARCHAR2(100)</w:t>
        <w:br/>
        <w:t>);</w:t>
      </w:r>
    </w:p>
    <w:p>
      <w:pPr>
        <w:pStyle w:val="Heading1"/>
      </w:pPr>
      <w:r>
        <w:t>7. How to Run and Test the System</w:t>
      </w:r>
    </w:p>
    <w:p>
      <w:r>
        <w:t>1. Run the SQL script using SQL*Plus to create tables.</w:t>
        <w:br/>
        <w:t>2. Insert a patient record with a matching fingerprint file.</w:t>
        <w:br/>
        <w:t>3. Start the backend server using 'python app.py'.</w:t>
        <w:br/>
        <w:t>4. Open index.html in the browser and click 'Scan Now'.</w:t>
        <w:br/>
        <w:t>5. The patient record will be displayed if the fingerprint matches.</w:t>
      </w:r>
    </w:p>
    <w:p>
      <w:pPr>
        <w:pStyle w:val="Heading1"/>
      </w:pPr>
      <w:r>
        <w:t>8. Expected Output</w:t>
      </w:r>
    </w:p>
    <w:p>
      <w:r>
        <w:t>On a successful scan, the browser will display the matched patient record in a formatted manner:</w:t>
        <w:br/>
        <w:t>Name, Age, Gender, and Medical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